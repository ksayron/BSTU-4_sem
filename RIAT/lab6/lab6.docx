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C734E" w14:textId="77777777" w:rsidR="00C02AD6" w:rsidRPr="008B2CC3" w:rsidRDefault="00000000">
      <w:pPr>
        <w:pStyle w:val="1"/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>Задание №1.1: Тест-кейсы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B2CC3" w:rsidRPr="008B2CC3" w14:paraId="5D1621FE" w14:textId="77777777">
        <w:tc>
          <w:tcPr>
            <w:tcW w:w="2880" w:type="dxa"/>
          </w:tcPr>
          <w:p w14:paraId="0B60545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 xml:space="preserve">ID </w:t>
            </w:r>
            <w:proofErr w:type="spellStart"/>
            <w:r w:rsidRPr="008B2CC3">
              <w:rPr>
                <w:color w:val="000000" w:themeColor="text1"/>
              </w:rPr>
              <w:t>Тест-кейса</w:t>
            </w:r>
            <w:proofErr w:type="spellEnd"/>
          </w:p>
        </w:tc>
        <w:tc>
          <w:tcPr>
            <w:tcW w:w="2880" w:type="dxa"/>
          </w:tcPr>
          <w:p w14:paraId="098FB79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Связанный ID требования</w:t>
            </w:r>
          </w:p>
        </w:tc>
        <w:tc>
          <w:tcPr>
            <w:tcW w:w="2880" w:type="dxa"/>
          </w:tcPr>
          <w:p w14:paraId="6982E19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Описание</w:t>
            </w:r>
          </w:p>
        </w:tc>
      </w:tr>
      <w:tr w:rsidR="008B2CC3" w:rsidRPr="008B2CC3" w14:paraId="1DF617DF" w14:textId="77777777">
        <w:tc>
          <w:tcPr>
            <w:tcW w:w="2880" w:type="dxa"/>
          </w:tcPr>
          <w:p w14:paraId="352304E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TC-01</w:t>
            </w:r>
          </w:p>
        </w:tc>
        <w:tc>
          <w:tcPr>
            <w:tcW w:w="2880" w:type="dxa"/>
          </w:tcPr>
          <w:p w14:paraId="1B8121B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FR-01</w:t>
            </w:r>
          </w:p>
        </w:tc>
        <w:tc>
          <w:tcPr>
            <w:tcW w:w="2880" w:type="dxa"/>
          </w:tcPr>
          <w:p w14:paraId="43F80C21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добавление книги с корректным вводом данных</w:t>
            </w:r>
          </w:p>
        </w:tc>
      </w:tr>
      <w:tr w:rsidR="008B2CC3" w:rsidRPr="008B2CC3" w14:paraId="60FDED2E" w14:textId="77777777">
        <w:tc>
          <w:tcPr>
            <w:tcW w:w="2880" w:type="dxa"/>
          </w:tcPr>
          <w:p w14:paraId="04FE7D3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TC-02</w:t>
            </w:r>
          </w:p>
        </w:tc>
        <w:tc>
          <w:tcPr>
            <w:tcW w:w="2880" w:type="dxa"/>
          </w:tcPr>
          <w:p w14:paraId="32173B9E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FR-01</w:t>
            </w:r>
          </w:p>
        </w:tc>
        <w:tc>
          <w:tcPr>
            <w:tcW w:w="2880" w:type="dxa"/>
          </w:tcPr>
          <w:p w14:paraId="4056E78D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отображение добавленной книги в списке</w:t>
            </w:r>
          </w:p>
        </w:tc>
      </w:tr>
      <w:tr w:rsidR="008B2CC3" w:rsidRPr="008B2CC3" w14:paraId="36DD7DD1" w14:textId="77777777">
        <w:tc>
          <w:tcPr>
            <w:tcW w:w="2880" w:type="dxa"/>
          </w:tcPr>
          <w:p w14:paraId="0880D934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TC-03</w:t>
            </w:r>
          </w:p>
        </w:tc>
        <w:tc>
          <w:tcPr>
            <w:tcW w:w="2880" w:type="dxa"/>
          </w:tcPr>
          <w:p w14:paraId="52194B0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FR-02</w:t>
            </w:r>
          </w:p>
        </w:tc>
        <w:tc>
          <w:tcPr>
            <w:tcW w:w="2880" w:type="dxa"/>
          </w:tcPr>
          <w:p w14:paraId="2F60FD2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Проверить редактирование существующей книги</w:t>
            </w:r>
          </w:p>
        </w:tc>
      </w:tr>
      <w:tr w:rsidR="008B2CC3" w:rsidRPr="008B2CC3" w14:paraId="1DDF3B48" w14:textId="77777777">
        <w:tc>
          <w:tcPr>
            <w:tcW w:w="2880" w:type="dxa"/>
          </w:tcPr>
          <w:p w14:paraId="6A3085E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TC-04</w:t>
            </w:r>
          </w:p>
        </w:tc>
        <w:tc>
          <w:tcPr>
            <w:tcW w:w="2880" w:type="dxa"/>
          </w:tcPr>
          <w:p w14:paraId="628ECE7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FR-03</w:t>
            </w:r>
          </w:p>
        </w:tc>
        <w:tc>
          <w:tcPr>
            <w:tcW w:w="2880" w:type="dxa"/>
          </w:tcPr>
          <w:p w14:paraId="1B94286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Проверить уникальность названия книги</w:t>
            </w:r>
          </w:p>
        </w:tc>
      </w:tr>
      <w:tr w:rsidR="008B2CC3" w:rsidRPr="008B2CC3" w14:paraId="45B51EB6" w14:textId="77777777">
        <w:tc>
          <w:tcPr>
            <w:tcW w:w="2880" w:type="dxa"/>
          </w:tcPr>
          <w:p w14:paraId="17F20BA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TC-05</w:t>
            </w:r>
          </w:p>
        </w:tc>
        <w:tc>
          <w:tcPr>
            <w:tcW w:w="2880" w:type="dxa"/>
          </w:tcPr>
          <w:p w14:paraId="3BB5DEF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FR-04</w:t>
            </w:r>
          </w:p>
        </w:tc>
        <w:tc>
          <w:tcPr>
            <w:tcW w:w="2880" w:type="dxa"/>
          </w:tcPr>
          <w:p w14:paraId="4B3830CE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отображение списка книг пользователям</w:t>
            </w:r>
          </w:p>
        </w:tc>
      </w:tr>
      <w:tr w:rsidR="008B2CC3" w:rsidRPr="008B2CC3" w14:paraId="1F283ADD" w14:textId="77777777">
        <w:tc>
          <w:tcPr>
            <w:tcW w:w="2880" w:type="dxa"/>
          </w:tcPr>
          <w:p w14:paraId="5067F7B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TC-06</w:t>
            </w:r>
          </w:p>
        </w:tc>
        <w:tc>
          <w:tcPr>
            <w:tcW w:w="2880" w:type="dxa"/>
          </w:tcPr>
          <w:p w14:paraId="3F97323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FR-05</w:t>
            </w:r>
          </w:p>
        </w:tc>
        <w:tc>
          <w:tcPr>
            <w:tcW w:w="2880" w:type="dxa"/>
          </w:tcPr>
          <w:p w14:paraId="266F8403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валидацию цены (отрицательное значение)</w:t>
            </w:r>
          </w:p>
        </w:tc>
      </w:tr>
    </w:tbl>
    <w:p w14:paraId="6566E69B" w14:textId="77777777" w:rsidR="00C02AD6" w:rsidRPr="008B2CC3" w:rsidRDefault="00000000">
      <w:pPr>
        <w:pStyle w:val="1"/>
        <w:rPr>
          <w:color w:val="000000" w:themeColor="text1"/>
        </w:rPr>
      </w:pPr>
      <w:r w:rsidRPr="008B2CC3">
        <w:rPr>
          <w:color w:val="000000" w:themeColor="text1"/>
        </w:rPr>
        <w:t>Задание №1.2: Матрица трассировки требований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83"/>
        <w:gridCol w:w="1682"/>
        <w:gridCol w:w="1254"/>
        <w:gridCol w:w="2018"/>
        <w:gridCol w:w="1648"/>
        <w:gridCol w:w="745"/>
      </w:tblGrid>
      <w:tr w:rsidR="008B2CC3" w:rsidRPr="008B2CC3" w14:paraId="2C7DB47B" w14:textId="77777777" w:rsidTr="008B2CC3">
        <w:tc>
          <w:tcPr>
            <w:tcW w:w="1317" w:type="dxa"/>
          </w:tcPr>
          <w:p w14:paraId="37A9BC9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 xml:space="preserve">ID </w:t>
            </w:r>
            <w:proofErr w:type="spellStart"/>
            <w:r w:rsidRPr="008B2CC3">
              <w:rPr>
                <w:color w:val="000000" w:themeColor="text1"/>
              </w:rPr>
              <w:t>Требования</w:t>
            </w:r>
            <w:proofErr w:type="spellEnd"/>
          </w:p>
        </w:tc>
        <w:tc>
          <w:tcPr>
            <w:tcW w:w="1201" w:type="dxa"/>
          </w:tcPr>
          <w:p w14:paraId="05B50FD4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Описание</w:t>
            </w:r>
            <w:proofErr w:type="spellEnd"/>
            <w:r w:rsidRPr="008B2CC3">
              <w:rPr>
                <w:color w:val="000000" w:themeColor="text1"/>
              </w:rPr>
              <w:t xml:space="preserve"> </w:t>
            </w:r>
            <w:proofErr w:type="spellStart"/>
            <w:r w:rsidRPr="008B2CC3">
              <w:rPr>
                <w:color w:val="000000" w:themeColor="text1"/>
              </w:rPr>
              <w:t>требования</w:t>
            </w:r>
            <w:proofErr w:type="spellEnd"/>
          </w:p>
        </w:tc>
        <w:tc>
          <w:tcPr>
            <w:tcW w:w="1812" w:type="dxa"/>
          </w:tcPr>
          <w:p w14:paraId="0E2CEE1E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Бизнес</w:t>
            </w:r>
            <w:proofErr w:type="spellEnd"/>
            <w:r w:rsidRPr="008B2CC3">
              <w:rPr>
                <w:color w:val="000000" w:themeColor="text1"/>
              </w:rPr>
              <w:t xml:space="preserve"> </w:t>
            </w:r>
            <w:proofErr w:type="spellStart"/>
            <w:r w:rsidRPr="008B2CC3">
              <w:rPr>
                <w:color w:val="000000" w:themeColor="text1"/>
              </w:rPr>
              <w:t>требования</w:t>
            </w:r>
            <w:proofErr w:type="spellEnd"/>
          </w:p>
        </w:tc>
        <w:tc>
          <w:tcPr>
            <w:tcW w:w="2073" w:type="dxa"/>
          </w:tcPr>
          <w:p w14:paraId="6CB7ADE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Архитектура/Дизайн</w:t>
            </w:r>
          </w:p>
        </w:tc>
        <w:tc>
          <w:tcPr>
            <w:tcW w:w="1692" w:type="dxa"/>
          </w:tcPr>
          <w:p w14:paraId="5D97F2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Код / Модуль</w:t>
            </w:r>
          </w:p>
        </w:tc>
        <w:tc>
          <w:tcPr>
            <w:tcW w:w="761" w:type="dxa"/>
          </w:tcPr>
          <w:p w14:paraId="29513C2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Тест-кейсы</w:t>
            </w:r>
          </w:p>
        </w:tc>
      </w:tr>
      <w:tr w:rsidR="008B2CC3" w:rsidRPr="008B2CC3" w14:paraId="36A234AB" w14:textId="77777777" w:rsidTr="008B2CC3">
        <w:tc>
          <w:tcPr>
            <w:tcW w:w="1317" w:type="dxa"/>
          </w:tcPr>
          <w:p w14:paraId="6D81A66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FR-01</w:t>
            </w:r>
          </w:p>
        </w:tc>
        <w:tc>
          <w:tcPr>
            <w:tcW w:w="1201" w:type="dxa"/>
          </w:tcPr>
          <w:p w14:paraId="21D8ACF5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Добавление книги с указанием названия, авторов, жанра, описания и файлов</w:t>
            </w:r>
          </w:p>
        </w:tc>
        <w:tc>
          <w:tcPr>
            <w:tcW w:w="1812" w:type="dxa"/>
          </w:tcPr>
          <w:p w14:paraId="1070050E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347E9997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BookManager</w:t>
            </w:r>
            <w:proofErr w:type="spellEnd"/>
          </w:p>
        </w:tc>
        <w:tc>
          <w:tcPr>
            <w:tcW w:w="1692" w:type="dxa"/>
          </w:tcPr>
          <w:p w14:paraId="77D715D6" w14:textId="656EE396" w:rsidR="00C02AD6" w:rsidRPr="008B2CC3" w:rsidRDefault="00000000">
            <w:pPr>
              <w:rPr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8B2CC3">
              <w:rPr>
                <w:color w:val="000000" w:themeColor="text1"/>
                <w:sz w:val="20"/>
                <w:szCs w:val="20"/>
              </w:rPr>
              <w:t>BookCreator.</w:t>
            </w:r>
            <w:r w:rsidR="008B2CC3" w:rsidRPr="008B2CC3">
              <w:rPr>
                <w:color w:val="000000" w:themeColor="text1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761" w:type="dxa"/>
          </w:tcPr>
          <w:p w14:paraId="116DA6B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TC-01, TC-02</w:t>
            </w:r>
          </w:p>
        </w:tc>
      </w:tr>
      <w:tr w:rsidR="008B2CC3" w:rsidRPr="008B2CC3" w14:paraId="74002DA5" w14:textId="77777777" w:rsidTr="008B2CC3">
        <w:tc>
          <w:tcPr>
            <w:tcW w:w="1317" w:type="dxa"/>
          </w:tcPr>
          <w:p w14:paraId="07CB4AB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FR-02</w:t>
            </w:r>
          </w:p>
        </w:tc>
        <w:tc>
          <w:tcPr>
            <w:tcW w:w="1201" w:type="dxa"/>
          </w:tcPr>
          <w:p w14:paraId="1CFDB94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 xml:space="preserve">Редактирование </w:t>
            </w:r>
            <w:proofErr w:type="spellStart"/>
            <w:r w:rsidRPr="008B2CC3">
              <w:rPr>
                <w:color w:val="000000" w:themeColor="text1"/>
              </w:rPr>
              <w:t>существующей</w:t>
            </w:r>
            <w:proofErr w:type="spellEnd"/>
            <w:r w:rsidRPr="008B2CC3">
              <w:rPr>
                <w:color w:val="000000" w:themeColor="text1"/>
              </w:rPr>
              <w:t xml:space="preserve"> книги</w:t>
            </w:r>
          </w:p>
        </w:tc>
        <w:tc>
          <w:tcPr>
            <w:tcW w:w="1812" w:type="dxa"/>
          </w:tcPr>
          <w:p w14:paraId="4CB9A31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08B3BD4C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BookManager</w:t>
            </w:r>
            <w:proofErr w:type="spellEnd"/>
          </w:p>
        </w:tc>
        <w:tc>
          <w:tcPr>
            <w:tcW w:w="1692" w:type="dxa"/>
          </w:tcPr>
          <w:p w14:paraId="7271C8B3" w14:textId="580F3E8C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BookEditor.</w:t>
            </w:r>
            <w:r w:rsidR="008B2CC3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761" w:type="dxa"/>
          </w:tcPr>
          <w:p w14:paraId="122D6EC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TC-03</w:t>
            </w:r>
          </w:p>
        </w:tc>
      </w:tr>
      <w:tr w:rsidR="008B2CC3" w:rsidRPr="008B2CC3" w14:paraId="37F4B704" w14:textId="77777777" w:rsidTr="008B2CC3">
        <w:tc>
          <w:tcPr>
            <w:tcW w:w="1317" w:type="dxa"/>
          </w:tcPr>
          <w:p w14:paraId="45E4133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FR-03</w:t>
            </w:r>
          </w:p>
        </w:tc>
        <w:tc>
          <w:tcPr>
            <w:tcW w:w="1201" w:type="dxa"/>
          </w:tcPr>
          <w:p w14:paraId="59C223F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Проверка уникальности названия книги</w:t>
            </w:r>
          </w:p>
        </w:tc>
        <w:tc>
          <w:tcPr>
            <w:tcW w:w="1812" w:type="dxa"/>
          </w:tcPr>
          <w:p w14:paraId="07EB4FD2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6961D386" w14:textId="77777777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BookValidation</w:t>
            </w:r>
            <w:proofErr w:type="spellEnd"/>
          </w:p>
        </w:tc>
        <w:tc>
          <w:tcPr>
            <w:tcW w:w="1692" w:type="dxa"/>
          </w:tcPr>
          <w:p w14:paraId="68FCAA46" w14:textId="35E64754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  <w:sz w:val="20"/>
                <w:szCs w:val="20"/>
              </w:rPr>
              <w:t>TitleValidator.</w:t>
            </w:r>
            <w:r w:rsidR="008B2CC3" w:rsidRPr="008B2CC3">
              <w:rPr>
                <w:color w:val="000000" w:themeColor="text1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761" w:type="dxa"/>
          </w:tcPr>
          <w:p w14:paraId="401D1D2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TC-04</w:t>
            </w:r>
          </w:p>
        </w:tc>
      </w:tr>
      <w:tr w:rsidR="008B2CC3" w:rsidRPr="008B2CC3" w14:paraId="64886E2D" w14:textId="77777777" w:rsidTr="008B2CC3">
        <w:tc>
          <w:tcPr>
            <w:tcW w:w="1317" w:type="dxa"/>
          </w:tcPr>
          <w:p w14:paraId="421DD75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FR-04</w:t>
            </w:r>
          </w:p>
        </w:tc>
        <w:tc>
          <w:tcPr>
            <w:tcW w:w="1201" w:type="dxa"/>
          </w:tcPr>
          <w:p w14:paraId="0DDBEC7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Отображение списка книг пользователям</w:t>
            </w:r>
          </w:p>
        </w:tc>
        <w:tc>
          <w:tcPr>
            <w:tcW w:w="1812" w:type="dxa"/>
          </w:tcPr>
          <w:p w14:paraId="490C723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BR-01</w:t>
            </w:r>
          </w:p>
        </w:tc>
        <w:tc>
          <w:tcPr>
            <w:tcW w:w="2073" w:type="dxa"/>
          </w:tcPr>
          <w:p w14:paraId="7D869D04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BookDisplay</w:t>
            </w:r>
          </w:p>
        </w:tc>
        <w:tc>
          <w:tcPr>
            <w:tcW w:w="1692" w:type="dxa"/>
          </w:tcPr>
          <w:p w14:paraId="30429804" w14:textId="2EB5DD8F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BookList.</w:t>
            </w:r>
            <w:r w:rsidR="008B2CC3">
              <w:rPr>
                <w:color w:val="000000" w:themeColor="text1"/>
              </w:rPr>
              <w:t>cs</w:t>
            </w:r>
            <w:proofErr w:type="spellEnd"/>
          </w:p>
        </w:tc>
        <w:tc>
          <w:tcPr>
            <w:tcW w:w="761" w:type="dxa"/>
          </w:tcPr>
          <w:p w14:paraId="05CEAB2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TC-05</w:t>
            </w:r>
          </w:p>
        </w:tc>
      </w:tr>
      <w:tr w:rsidR="008B2CC3" w:rsidRPr="008B2CC3" w14:paraId="66E4FB25" w14:textId="77777777" w:rsidTr="008B2CC3">
        <w:tc>
          <w:tcPr>
            <w:tcW w:w="1317" w:type="dxa"/>
          </w:tcPr>
          <w:p w14:paraId="60F795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FR-05</w:t>
            </w:r>
          </w:p>
        </w:tc>
        <w:tc>
          <w:tcPr>
            <w:tcW w:w="1201" w:type="dxa"/>
          </w:tcPr>
          <w:p w14:paraId="15418BAA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 xml:space="preserve">Валидация </w:t>
            </w:r>
            <w:r w:rsidRPr="008B2CC3">
              <w:rPr>
                <w:color w:val="000000" w:themeColor="text1"/>
                <w:lang w:val="ru-RU"/>
              </w:rPr>
              <w:lastRenderedPageBreak/>
              <w:t>цены книги (не может быть отрицательной)</w:t>
            </w:r>
          </w:p>
        </w:tc>
        <w:tc>
          <w:tcPr>
            <w:tcW w:w="1812" w:type="dxa"/>
          </w:tcPr>
          <w:p w14:paraId="0E97A532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lastRenderedPageBreak/>
              <w:t>BR-01</w:t>
            </w:r>
          </w:p>
        </w:tc>
        <w:tc>
          <w:tcPr>
            <w:tcW w:w="2073" w:type="dxa"/>
          </w:tcPr>
          <w:p w14:paraId="6AA917A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PriceValidation</w:t>
            </w:r>
          </w:p>
        </w:tc>
        <w:tc>
          <w:tcPr>
            <w:tcW w:w="1692" w:type="dxa"/>
          </w:tcPr>
          <w:p w14:paraId="73FC3242" w14:textId="7C9E748E" w:rsidR="00C02AD6" w:rsidRPr="008B2CC3" w:rsidRDefault="00000000">
            <w:pPr>
              <w:rPr>
                <w:color w:val="000000" w:themeColor="text1"/>
              </w:rPr>
            </w:pPr>
            <w:proofErr w:type="spellStart"/>
            <w:r w:rsidRPr="008B2CC3">
              <w:rPr>
                <w:color w:val="000000" w:themeColor="text1"/>
              </w:rPr>
              <w:t>PriceValidator.</w:t>
            </w:r>
            <w:r w:rsidR="008B2CC3">
              <w:rPr>
                <w:color w:val="000000" w:themeColor="text1"/>
              </w:rPr>
              <w:lastRenderedPageBreak/>
              <w:t>cs</w:t>
            </w:r>
            <w:proofErr w:type="spellEnd"/>
          </w:p>
        </w:tc>
        <w:tc>
          <w:tcPr>
            <w:tcW w:w="761" w:type="dxa"/>
          </w:tcPr>
          <w:p w14:paraId="2D2105B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lastRenderedPageBreak/>
              <w:t>TC-</w:t>
            </w:r>
            <w:r w:rsidRPr="008B2CC3">
              <w:rPr>
                <w:color w:val="000000" w:themeColor="text1"/>
              </w:rPr>
              <w:lastRenderedPageBreak/>
              <w:t>06</w:t>
            </w:r>
          </w:p>
        </w:tc>
      </w:tr>
    </w:tbl>
    <w:p w14:paraId="7983A716" w14:textId="77777777" w:rsidR="00C02AD6" w:rsidRPr="008B2CC3" w:rsidRDefault="00000000">
      <w:pPr>
        <w:pStyle w:val="1"/>
        <w:rPr>
          <w:color w:val="000000" w:themeColor="text1"/>
        </w:rPr>
      </w:pPr>
      <w:r w:rsidRPr="008B2CC3">
        <w:rPr>
          <w:color w:val="000000" w:themeColor="text1"/>
        </w:rPr>
        <w:lastRenderedPageBreak/>
        <w:t>Задание №2: Анализ влияния изменений</w:t>
      </w:r>
    </w:p>
    <w:p w14:paraId="4AADDF5E" w14:textId="77777777" w:rsidR="00C02AD6" w:rsidRPr="008B2CC3" w:rsidRDefault="00000000">
      <w:pPr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 xml:space="preserve">Изменения для функционального требования </w:t>
      </w:r>
      <w:r w:rsidRPr="008B2CC3">
        <w:rPr>
          <w:color w:val="000000" w:themeColor="text1"/>
        </w:rPr>
        <w:t>FR</w:t>
      </w:r>
      <w:r w:rsidRPr="008B2CC3">
        <w:rPr>
          <w:color w:val="000000" w:themeColor="text1"/>
          <w:lang w:val="ru-RU"/>
        </w:rPr>
        <w:t>-05:</w:t>
      </w:r>
    </w:p>
    <w:p w14:paraId="0B5EF40A" w14:textId="77777777" w:rsidR="00C02AD6" w:rsidRPr="008B2CC3" w:rsidRDefault="00000000">
      <w:pPr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>Добавление проверки на нулевую цену.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2CC3" w:rsidRPr="008B2CC3" w14:paraId="0D910562" w14:textId="77777777">
        <w:tc>
          <w:tcPr>
            <w:tcW w:w="4320" w:type="dxa"/>
          </w:tcPr>
          <w:p w14:paraId="54C4E3C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Объект проекта</w:t>
            </w:r>
          </w:p>
        </w:tc>
        <w:tc>
          <w:tcPr>
            <w:tcW w:w="4320" w:type="dxa"/>
          </w:tcPr>
          <w:p w14:paraId="2062E8F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Действие по изменению</w:t>
            </w:r>
          </w:p>
        </w:tc>
      </w:tr>
      <w:tr w:rsidR="008B2CC3" w:rsidRPr="008B2CC3" w14:paraId="0219D51E" w14:textId="77777777">
        <w:tc>
          <w:tcPr>
            <w:tcW w:w="4320" w:type="dxa"/>
          </w:tcPr>
          <w:p w14:paraId="0F88416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Функц. требование FR-05</w:t>
            </w:r>
          </w:p>
        </w:tc>
        <w:tc>
          <w:tcPr>
            <w:tcW w:w="4320" w:type="dxa"/>
          </w:tcPr>
          <w:p w14:paraId="79425DEA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Обновить описание: добавить проверку на нулевую цену</w:t>
            </w:r>
          </w:p>
        </w:tc>
      </w:tr>
      <w:tr w:rsidR="008B2CC3" w:rsidRPr="008B2CC3" w14:paraId="03ABE1C4" w14:textId="77777777">
        <w:tc>
          <w:tcPr>
            <w:tcW w:w="4320" w:type="dxa"/>
          </w:tcPr>
          <w:p w14:paraId="3411A42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Тест-кейсы TC-06</w:t>
            </w:r>
          </w:p>
        </w:tc>
        <w:tc>
          <w:tcPr>
            <w:tcW w:w="4320" w:type="dxa"/>
          </w:tcPr>
          <w:p w14:paraId="23D37E95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Добавить тест для проверки нулевой цены</w:t>
            </w:r>
          </w:p>
        </w:tc>
      </w:tr>
      <w:tr w:rsidR="008B2CC3" w:rsidRPr="008B2CC3" w14:paraId="531A9E52" w14:textId="77777777">
        <w:tc>
          <w:tcPr>
            <w:tcW w:w="4320" w:type="dxa"/>
          </w:tcPr>
          <w:p w14:paraId="7400C230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</w:rPr>
              <w:t>UI</w:t>
            </w:r>
            <w:r w:rsidRPr="008B2CC3">
              <w:rPr>
                <w:color w:val="000000" w:themeColor="text1"/>
                <w:lang w:val="ru-RU"/>
              </w:rPr>
              <w:t>/</w:t>
            </w:r>
            <w:r w:rsidRPr="008B2CC3">
              <w:rPr>
                <w:color w:val="000000" w:themeColor="text1"/>
              </w:rPr>
              <w:t>UX</w:t>
            </w:r>
            <w:r w:rsidRPr="008B2CC3">
              <w:rPr>
                <w:color w:val="000000" w:themeColor="text1"/>
                <w:lang w:val="ru-RU"/>
              </w:rPr>
              <w:t xml:space="preserve"> дизайн (форма добавления книги)</w:t>
            </w:r>
          </w:p>
        </w:tc>
        <w:tc>
          <w:tcPr>
            <w:tcW w:w="4320" w:type="dxa"/>
          </w:tcPr>
          <w:p w14:paraId="5C26AF29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Добавить подсказку о недопустимости нулевой цены</w:t>
            </w:r>
          </w:p>
        </w:tc>
      </w:tr>
      <w:tr w:rsidR="008B2CC3" w:rsidRPr="008B2CC3" w14:paraId="4F959656" w14:textId="77777777">
        <w:tc>
          <w:tcPr>
            <w:tcW w:w="4320" w:type="dxa"/>
          </w:tcPr>
          <w:p w14:paraId="3F38953E" w14:textId="4D577DEC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Код/Модуль (</w:t>
            </w:r>
            <w:proofErr w:type="spellStart"/>
            <w:r w:rsidRPr="008B2CC3">
              <w:rPr>
                <w:color w:val="000000" w:themeColor="text1"/>
              </w:rPr>
              <w:t>PriceValidator.</w:t>
            </w:r>
            <w:r w:rsidR="008B2CC3">
              <w:rPr>
                <w:color w:val="000000" w:themeColor="text1"/>
              </w:rPr>
              <w:t>cs</w:t>
            </w:r>
            <w:proofErr w:type="spellEnd"/>
            <w:r w:rsidRPr="008B2CC3">
              <w:rPr>
                <w:color w:val="000000" w:themeColor="text1"/>
              </w:rPr>
              <w:t>)</w:t>
            </w:r>
          </w:p>
        </w:tc>
        <w:tc>
          <w:tcPr>
            <w:tcW w:w="4320" w:type="dxa"/>
          </w:tcPr>
          <w:p w14:paraId="78C2431D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Реализовать дополнительную проверку для нулевой цены</w:t>
            </w:r>
          </w:p>
        </w:tc>
      </w:tr>
      <w:tr w:rsidR="008B2CC3" w:rsidRPr="008B2CC3" w14:paraId="2C1E1D8E" w14:textId="77777777">
        <w:tc>
          <w:tcPr>
            <w:tcW w:w="4320" w:type="dxa"/>
          </w:tcPr>
          <w:p w14:paraId="38B5432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Архитектура/Дизайн</w:t>
            </w:r>
          </w:p>
        </w:tc>
        <w:tc>
          <w:tcPr>
            <w:tcW w:w="4320" w:type="dxa"/>
          </w:tcPr>
          <w:p w14:paraId="1CDED856" w14:textId="77777777" w:rsidR="00C02AD6" w:rsidRPr="008B2CC3" w:rsidRDefault="00000000">
            <w:pPr>
              <w:rPr>
                <w:color w:val="000000" w:themeColor="text1"/>
                <w:lang w:val="ru-RU"/>
              </w:rPr>
            </w:pPr>
            <w:r w:rsidRPr="008B2CC3">
              <w:rPr>
                <w:color w:val="000000" w:themeColor="text1"/>
                <w:lang w:val="ru-RU"/>
              </w:rPr>
              <w:t>Проверить влияние на существующую логику валидации цены</w:t>
            </w:r>
          </w:p>
        </w:tc>
      </w:tr>
    </w:tbl>
    <w:p w14:paraId="1A60A0E9" w14:textId="77777777" w:rsidR="00C02AD6" w:rsidRPr="008B2CC3" w:rsidRDefault="00000000">
      <w:pPr>
        <w:pStyle w:val="1"/>
        <w:rPr>
          <w:color w:val="000000" w:themeColor="text1"/>
          <w:lang w:val="ru-RU"/>
        </w:rPr>
      </w:pPr>
      <w:r w:rsidRPr="008B2CC3">
        <w:rPr>
          <w:color w:val="000000" w:themeColor="text1"/>
          <w:lang w:val="ru-RU"/>
        </w:rPr>
        <w:t>Задание №3: Проверка матрицы ответственности (</w:t>
      </w:r>
      <w:r w:rsidRPr="008B2CC3">
        <w:rPr>
          <w:color w:val="000000" w:themeColor="text1"/>
        </w:rPr>
        <w:t>RACI</w:t>
      </w:r>
      <w:r w:rsidRPr="008B2CC3">
        <w:rPr>
          <w:color w:val="000000" w:themeColor="text1"/>
          <w:lang w:val="ru-RU"/>
        </w:rPr>
        <w:t>)</w:t>
      </w:r>
    </w:p>
    <w:p w14:paraId="0809D9B3" w14:textId="77777777" w:rsidR="00C02AD6" w:rsidRPr="008B2CC3" w:rsidRDefault="00000000">
      <w:pPr>
        <w:rPr>
          <w:color w:val="000000" w:themeColor="text1"/>
          <w:lang w:val="ru-RU"/>
        </w:rPr>
      </w:pPr>
      <w:r w:rsidRPr="008B2CC3">
        <w:rPr>
          <w:color w:val="000000" w:themeColor="text1"/>
        </w:rPr>
        <w:t>RACI</w:t>
      </w:r>
      <w:r w:rsidRPr="008B2CC3">
        <w:rPr>
          <w:color w:val="000000" w:themeColor="text1"/>
          <w:lang w:val="ru-RU"/>
        </w:rPr>
        <w:t>-матрица проекта "Электронная библиотека"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08"/>
        <w:gridCol w:w="1290"/>
        <w:gridCol w:w="1514"/>
        <w:gridCol w:w="1569"/>
        <w:gridCol w:w="1187"/>
        <w:gridCol w:w="1162"/>
      </w:tblGrid>
      <w:tr w:rsidR="008B2CC3" w:rsidRPr="008B2CC3" w14:paraId="7A39A930" w14:textId="77777777">
        <w:tc>
          <w:tcPr>
            <w:tcW w:w="1440" w:type="dxa"/>
          </w:tcPr>
          <w:p w14:paraId="7CF14D5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Задача / Роль</w:t>
            </w:r>
          </w:p>
        </w:tc>
        <w:tc>
          <w:tcPr>
            <w:tcW w:w="1440" w:type="dxa"/>
          </w:tcPr>
          <w:p w14:paraId="5030ED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Менеджер проекта</w:t>
            </w:r>
          </w:p>
        </w:tc>
        <w:tc>
          <w:tcPr>
            <w:tcW w:w="1440" w:type="dxa"/>
          </w:tcPr>
          <w:p w14:paraId="002674E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Разработчик</w:t>
            </w:r>
          </w:p>
        </w:tc>
        <w:tc>
          <w:tcPr>
            <w:tcW w:w="1440" w:type="dxa"/>
          </w:tcPr>
          <w:p w14:paraId="5E5F76A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Тестировщик</w:t>
            </w:r>
          </w:p>
        </w:tc>
        <w:tc>
          <w:tcPr>
            <w:tcW w:w="1440" w:type="dxa"/>
          </w:tcPr>
          <w:p w14:paraId="0F58532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UX/UI дизайнер</w:t>
            </w:r>
          </w:p>
        </w:tc>
        <w:tc>
          <w:tcPr>
            <w:tcW w:w="1440" w:type="dxa"/>
          </w:tcPr>
          <w:p w14:paraId="4A7B60B4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Бизнес-аналитик</w:t>
            </w:r>
          </w:p>
        </w:tc>
      </w:tr>
      <w:tr w:rsidR="008B2CC3" w:rsidRPr="008B2CC3" w14:paraId="7546928C" w14:textId="77777777">
        <w:tc>
          <w:tcPr>
            <w:tcW w:w="1440" w:type="dxa"/>
          </w:tcPr>
          <w:p w14:paraId="111C817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Добавление книги</w:t>
            </w:r>
          </w:p>
        </w:tc>
        <w:tc>
          <w:tcPr>
            <w:tcW w:w="1440" w:type="dxa"/>
          </w:tcPr>
          <w:p w14:paraId="0D9E67D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1102D896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353BA36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4BF9312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31DFE45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</w:tr>
      <w:tr w:rsidR="008B2CC3" w:rsidRPr="008B2CC3" w14:paraId="37793641" w14:textId="77777777">
        <w:tc>
          <w:tcPr>
            <w:tcW w:w="1440" w:type="dxa"/>
          </w:tcPr>
          <w:p w14:paraId="2F70FB9F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Редактирование книги</w:t>
            </w:r>
          </w:p>
        </w:tc>
        <w:tc>
          <w:tcPr>
            <w:tcW w:w="1440" w:type="dxa"/>
          </w:tcPr>
          <w:p w14:paraId="1C71D8D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56991815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4A3DC541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3EC53078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  <w:tc>
          <w:tcPr>
            <w:tcW w:w="1440" w:type="dxa"/>
          </w:tcPr>
          <w:p w14:paraId="2DE14DFA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</w:tr>
      <w:tr w:rsidR="008B2CC3" w:rsidRPr="008B2CC3" w14:paraId="49426C2F" w14:textId="77777777">
        <w:tc>
          <w:tcPr>
            <w:tcW w:w="1440" w:type="dxa"/>
          </w:tcPr>
          <w:p w14:paraId="40232B9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Проверка уникальности названия</w:t>
            </w:r>
          </w:p>
        </w:tc>
        <w:tc>
          <w:tcPr>
            <w:tcW w:w="1440" w:type="dxa"/>
          </w:tcPr>
          <w:p w14:paraId="204B05E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792D8F62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63E28C19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052591B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  <w:tc>
          <w:tcPr>
            <w:tcW w:w="1440" w:type="dxa"/>
          </w:tcPr>
          <w:p w14:paraId="0D5321C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</w:tr>
      <w:tr w:rsidR="008B2CC3" w:rsidRPr="008B2CC3" w14:paraId="7BAB4277" w14:textId="77777777">
        <w:tc>
          <w:tcPr>
            <w:tcW w:w="1440" w:type="dxa"/>
          </w:tcPr>
          <w:p w14:paraId="143D3213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Отображение списка книг</w:t>
            </w:r>
          </w:p>
        </w:tc>
        <w:tc>
          <w:tcPr>
            <w:tcW w:w="1440" w:type="dxa"/>
          </w:tcPr>
          <w:p w14:paraId="0AB6C511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20B2DF91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09376E9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2E9AFB3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0AA51F37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I</w:t>
            </w:r>
          </w:p>
        </w:tc>
      </w:tr>
      <w:tr w:rsidR="008B2CC3" w:rsidRPr="008B2CC3" w14:paraId="6F260F48" w14:textId="77777777">
        <w:tc>
          <w:tcPr>
            <w:tcW w:w="1440" w:type="dxa"/>
          </w:tcPr>
          <w:p w14:paraId="7421C5FD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Валидация цены</w:t>
            </w:r>
          </w:p>
        </w:tc>
        <w:tc>
          <w:tcPr>
            <w:tcW w:w="1440" w:type="dxa"/>
          </w:tcPr>
          <w:p w14:paraId="4EB5775E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  <w:tc>
          <w:tcPr>
            <w:tcW w:w="1440" w:type="dxa"/>
          </w:tcPr>
          <w:p w14:paraId="22B11FC0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A</w:t>
            </w:r>
          </w:p>
        </w:tc>
        <w:tc>
          <w:tcPr>
            <w:tcW w:w="1440" w:type="dxa"/>
          </w:tcPr>
          <w:p w14:paraId="001BD0FC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462D0AEB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C</w:t>
            </w:r>
          </w:p>
        </w:tc>
        <w:tc>
          <w:tcPr>
            <w:tcW w:w="1440" w:type="dxa"/>
          </w:tcPr>
          <w:p w14:paraId="4908BC21" w14:textId="77777777" w:rsidR="00C02AD6" w:rsidRPr="008B2CC3" w:rsidRDefault="00000000">
            <w:pPr>
              <w:rPr>
                <w:color w:val="000000" w:themeColor="text1"/>
              </w:rPr>
            </w:pPr>
            <w:r w:rsidRPr="008B2CC3">
              <w:rPr>
                <w:color w:val="000000" w:themeColor="text1"/>
              </w:rPr>
              <w:t>R</w:t>
            </w:r>
          </w:p>
        </w:tc>
      </w:tr>
    </w:tbl>
    <w:p w14:paraId="2225406F" w14:textId="77777777" w:rsidR="000A7B2A" w:rsidRPr="008B2CC3" w:rsidRDefault="000A7B2A">
      <w:pPr>
        <w:rPr>
          <w:color w:val="000000" w:themeColor="text1"/>
        </w:rPr>
      </w:pPr>
    </w:p>
    <w:sectPr w:rsidR="000A7B2A" w:rsidRPr="008B2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06600">
    <w:abstractNumId w:val="8"/>
  </w:num>
  <w:num w:numId="2" w16cid:durableId="1703820710">
    <w:abstractNumId w:val="6"/>
  </w:num>
  <w:num w:numId="3" w16cid:durableId="728305584">
    <w:abstractNumId w:val="5"/>
  </w:num>
  <w:num w:numId="4" w16cid:durableId="2004963496">
    <w:abstractNumId w:val="4"/>
  </w:num>
  <w:num w:numId="5" w16cid:durableId="1682583301">
    <w:abstractNumId w:val="7"/>
  </w:num>
  <w:num w:numId="6" w16cid:durableId="2099397815">
    <w:abstractNumId w:val="3"/>
  </w:num>
  <w:num w:numId="7" w16cid:durableId="2106414249">
    <w:abstractNumId w:val="2"/>
  </w:num>
  <w:num w:numId="8" w16cid:durableId="932201599">
    <w:abstractNumId w:val="1"/>
  </w:num>
  <w:num w:numId="9" w16cid:durableId="20884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B2A"/>
    <w:rsid w:val="0015074B"/>
    <w:rsid w:val="00223AC4"/>
    <w:rsid w:val="0029639D"/>
    <w:rsid w:val="002A055D"/>
    <w:rsid w:val="00326F90"/>
    <w:rsid w:val="008B2CC3"/>
    <w:rsid w:val="00AA1D8D"/>
    <w:rsid w:val="00B47730"/>
    <w:rsid w:val="00C02A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426B7"/>
  <w14:defaultImageDpi w14:val="300"/>
  <w15:docId w15:val="{0CF416F1-828C-4E4F-A7C4-B62977A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Кучерук Коля</cp:lastModifiedBy>
  <cp:revision>2</cp:revision>
  <dcterms:created xsi:type="dcterms:W3CDTF">2025-05-23T10:23:00Z</dcterms:created>
  <dcterms:modified xsi:type="dcterms:W3CDTF">2025-05-23T10:23:00Z</dcterms:modified>
  <cp:category/>
</cp:coreProperties>
</file>