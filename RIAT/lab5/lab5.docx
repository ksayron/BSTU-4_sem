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84DBB" w14:textId="11CA7E3A" w:rsidR="00DF07EB" w:rsidRPr="00586C2C" w:rsidRDefault="00B37291" w:rsidP="00586C2C">
      <w:pPr>
        <w:pStyle w:val="1"/>
        <w:spacing w:before="0"/>
        <w:jc w:val="center"/>
        <w:rPr>
          <w:rFonts w:ascii="Times New Roman" w:hAnsi="Times New Roman" w:cs="Times New Roman"/>
          <w:color w:val="auto"/>
          <w:lang w:val="ru-RU"/>
        </w:rPr>
      </w:pPr>
      <w:r w:rsidRPr="00586C2C">
        <w:rPr>
          <w:rFonts w:ascii="Times New Roman" w:hAnsi="Times New Roman" w:cs="Times New Roman"/>
          <w:color w:val="auto"/>
          <w:lang w:val="ru-RU"/>
        </w:rPr>
        <w:t>Критерии приемки по теме «</w:t>
      </w:r>
      <w:r w:rsidR="001F0610" w:rsidRPr="00586C2C">
        <w:rPr>
          <w:rFonts w:ascii="Times New Roman" w:hAnsi="Times New Roman" w:cs="Times New Roman"/>
          <w:color w:val="auto"/>
          <w:lang w:val="ru-RU"/>
        </w:rPr>
        <w:t>Программное средство для кафе</w:t>
      </w:r>
      <w:r w:rsidRPr="00586C2C">
        <w:rPr>
          <w:rFonts w:ascii="Times New Roman" w:hAnsi="Times New Roman" w:cs="Times New Roman"/>
          <w:color w:val="auto"/>
          <w:lang w:val="ru-RU"/>
        </w:rPr>
        <w:t>»</w:t>
      </w:r>
    </w:p>
    <w:p w14:paraId="07AAE3CA" w14:textId="77777777" w:rsidR="00DF07EB" w:rsidRPr="00586C2C" w:rsidRDefault="00B37291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86C2C">
        <w:rPr>
          <w:rFonts w:ascii="Times New Roman" w:hAnsi="Times New Roman" w:cs="Times New Roman"/>
          <w:color w:val="auto"/>
          <w:sz w:val="28"/>
          <w:szCs w:val="28"/>
          <w:lang w:val="ru-RU"/>
        </w:rPr>
        <w:t>1. Пользовательская история</w:t>
      </w:r>
    </w:p>
    <w:p w14:paraId="5F037F2A" w14:textId="77777777" w:rsidR="00464D62" w:rsidRDefault="00464D62">
      <w:pPr>
        <w:pStyle w:val="21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464D62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Как пользователь (администратор электронной библиотеки),</w:t>
      </w:r>
      <w:r w:rsidRPr="00464D62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br/>
        <w:t xml:space="preserve">Я хочу иметь возможность добавить новую книгу в систему с указанием названия, авторов, жанра, описания и файлов (обложки и </w:t>
      </w:r>
      <w:r w:rsidRPr="00464D62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</w:rPr>
        <w:t>PDF</w:t>
      </w:r>
      <w:r w:rsidRPr="00464D62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),</w:t>
      </w:r>
      <w:r w:rsidRPr="00464D62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br/>
        <w:t>Чтобы пользователи могли находить и читать книги в библиотеке.</w:t>
      </w:r>
    </w:p>
    <w:p w14:paraId="692BBC43" w14:textId="4FFAAE74" w:rsidR="00DF07EB" w:rsidRPr="00586C2C" w:rsidRDefault="00B37291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86C2C">
        <w:rPr>
          <w:rFonts w:ascii="Times New Roman" w:hAnsi="Times New Roman" w:cs="Times New Roman"/>
          <w:color w:val="auto"/>
          <w:sz w:val="28"/>
          <w:szCs w:val="28"/>
          <w:lang w:val="ru-RU"/>
        </w:rPr>
        <w:t>2. Разработка критериев приемки</w:t>
      </w:r>
    </w:p>
    <w:p w14:paraId="54FA1B30" w14:textId="459AC32A" w:rsidR="00464D62" w:rsidRPr="00464D62" w:rsidRDefault="00464D62" w:rsidP="00464D62">
      <w:pPr>
        <w:pStyle w:val="aff8"/>
        <w:numPr>
          <w:ilvl w:val="0"/>
          <w:numId w:val="14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>Какие поля являются обязательными при добавлении книги?</w:t>
      </w:r>
    </w:p>
    <w:p w14:paraId="19F1E8BE" w14:textId="356E4B25" w:rsidR="00464D62" w:rsidRPr="00464D62" w:rsidRDefault="00464D62" w:rsidP="00464D62">
      <w:pPr>
        <w:pStyle w:val="aff8"/>
        <w:numPr>
          <w:ilvl w:val="0"/>
          <w:numId w:val="14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>Нужно ли проверять уникальность названия книги?</w:t>
      </w:r>
    </w:p>
    <w:p w14:paraId="707A6E81" w14:textId="6345AD0C" w:rsidR="00464D62" w:rsidRPr="00464D62" w:rsidRDefault="00464D62" w:rsidP="00464D62">
      <w:pPr>
        <w:pStyle w:val="aff8"/>
        <w:numPr>
          <w:ilvl w:val="0"/>
          <w:numId w:val="14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>Может ли одна книга иметь нескольких авторов и жанров?</w:t>
      </w:r>
    </w:p>
    <w:p w14:paraId="23EE2E85" w14:textId="030C80B3" w:rsidR="00464D62" w:rsidRPr="00464D62" w:rsidRDefault="00464D62" w:rsidP="00464D62">
      <w:pPr>
        <w:pStyle w:val="aff8"/>
        <w:numPr>
          <w:ilvl w:val="0"/>
          <w:numId w:val="14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 xml:space="preserve">Должна ли быть проверка форматов загружаемых файлов (например, только </w:t>
      </w:r>
      <w:r w:rsidRPr="00464D62">
        <w:rPr>
          <w:rStyle w:val="HTML"/>
          <w:sz w:val="28"/>
          <w:szCs w:val="28"/>
          <w:lang w:val="ru-RU"/>
        </w:rPr>
        <w:t>.</w:t>
      </w:r>
      <w:r w:rsidRPr="00464D62">
        <w:rPr>
          <w:rStyle w:val="HTML"/>
          <w:sz w:val="28"/>
          <w:szCs w:val="28"/>
        </w:rPr>
        <w:t>jpg</w:t>
      </w:r>
      <w:r w:rsidRPr="00464D62">
        <w:rPr>
          <w:sz w:val="28"/>
          <w:szCs w:val="28"/>
          <w:lang w:val="ru-RU"/>
        </w:rPr>
        <w:t xml:space="preserve"> и </w:t>
      </w:r>
      <w:r w:rsidRPr="00464D62">
        <w:rPr>
          <w:rStyle w:val="HTML"/>
          <w:sz w:val="28"/>
          <w:szCs w:val="28"/>
          <w:lang w:val="ru-RU"/>
        </w:rPr>
        <w:t>.</w:t>
      </w:r>
      <w:r w:rsidRPr="00464D62">
        <w:rPr>
          <w:rStyle w:val="HTML"/>
          <w:sz w:val="28"/>
          <w:szCs w:val="28"/>
        </w:rPr>
        <w:t>pdf</w:t>
      </w:r>
      <w:r w:rsidRPr="00464D62">
        <w:rPr>
          <w:sz w:val="28"/>
          <w:szCs w:val="28"/>
          <w:lang w:val="ru-RU"/>
        </w:rPr>
        <w:t>)?</w:t>
      </w:r>
    </w:p>
    <w:p w14:paraId="037B6E46" w14:textId="11B2169E" w:rsidR="00464D62" w:rsidRPr="00464D62" w:rsidRDefault="00464D62" w:rsidP="00464D62">
      <w:pPr>
        <w:pStyle w:val="aff8"/>
        <w:numPr>
          <w:ilvl w:val="0"/>
          <w:numId w:val="14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>Можно ли редактировать книгу после добавления?</w:t>
      </w:r>
    </w:p>
    <w:p w14:paraId="72C47771" w14:textId="13830AF3" w:rsidR="00DF07EB" w:rsidRPr="00586C2C" w:rsidRDefault="00B37291">
      <w:pPr>
        <w:pStyle w:val="3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86C2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Критерии приемки:</w:t>
      </w:r>
    </w:p>
    <w:p w14:paraId="4A77FD2C" w14:textId="77777777" w:rsidR="00464D62" w:rsidRPr="00464D62" w:rsidRDefault="00464D62" w:rsidP="00464D62">
      <w:pPr>
        <w:pStyle w:val="aff8"/>
        <w:rPr>
          <w:sz w:val="28"/>
          <w:szCs w:val="28"/>
        </w:rPr>
      </w:pPr>
      <w:proofErr w:type="spellStart"/>
      <w:r w:rsidRPr="00464D62">
        <w:rPr>
          <w:rStyle w:val="af6"/>
          <w:sz w:val="28"/>
          <w:szCs w:val="28"/>
        </w:rPr>
        <w:t>Уточняющие</w:t>
      </w:r>
      <w:proofErr w:type="spellEnd"/>
      <w:r w:rsidRPr="00464D62">
        <w:rPr>
          <w:rStyle w:val="af6"/>
          <w:sz w:val="28"/>
          <w:szCs w:val="28"/>
        </w:rPr>
        <w:t xml:space="preserve"> </w:t>
      </w:r>
      <w:proofErr w:type="spellStart"/>
      <w:r w:rsidRPr="00464D62">
        <w:rPr>
          <w:rStyle w:val="af6"/>
          <w:sz w:val="28"/>
          <w:szCs w:val="28"/>
        </w:rPr>
        <w:t>вопросы</w:t>
      </w:r>
      <w:proofErr w:type="spellEnd"/>
      <w:r w:rsidRPr="00464D62">
        <w:rPr>
          <w:rStyle w:val="af6"/>
          <w:sz w:val="28"/>
          <w:szCs w:val="28"/>
        </w:rPr>
        <w:t xml:space="preserve"> </w:t>
      </w:r>
      <w:proofErr w:type="spellStart"/>
      <w:r w:rsidRPr="00464D62">
        <w:rPr>
          <w:rStyle w:val="af6"/>
          <w:sz w:val="28"/>
          <w:szCs w:val="28"/>
        </w:rPr>
        <w:t>заказчику</w:t>
      </w:r>
      <w:proofErr w:type="spellEnd"/>
      <w:r w:rsidRPr="00464D62">
        <w:rPr>
          <w:rStyle w:val="af6"/>
          <w:sz w:val="28"/>
          <w:szCs w:val="28"/>
        </w:rPr>
        <w:t>:</w:t>
      </w:r>
    </w:p>
    <w:p w14:paraId="783861B7" w14:textId="77777777" w:rsidR="00464D62" w:rsidRPr="00464D62" w:rsidRDefault="00464D62" w:rsidP="00464D62">
      <w:pPr>
        <w:pStyle w:val="aff8"/>
        <w:numPr>
          <w:ilvl w:val="0"/>
          <w:numId w:val="16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>Какие поля являются обязательными при добавлении книги?</w:t>
      </w:r>
    </w:p>
    <w:p w14:paraId="2609966E" w14:textId="77777777" w:rsidR="00464D62" w:rsidRPr="00464D62" w:rsidRDefault="00464D62" w:rsidP="00464D62">
      <w:pPr>
        <w:pStyle w:val="aff8"/>
        <w:numPr>
          <w:ilvl w:val="0"/>
          <w:numId w:val="16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>Нужно ли проверять уникальность названия книги?</w:t>
      </w:r>
    </w:p>
    <w:p w14:paraId="58DCB1A2" w14:textId="77777777" w:rsidR="00464D62" w:rsidRPr="00464D62" w:rsidRDefault="00464D62" w:rsidP="00464D62">
      <w:pPr>
        <w:pStyle w:val="aff8"/>
        <w:numPr>
          <w:ilvl w:val="0"/>
          <w:numId w:val="16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>Может ли одна книга иметь нескольких авторов и жанров?</w:t>
      </w:r>
    </w:p>
    <w:p w14:paraId="25976C1E" w14:textId="77777777" w:rsidR="00464D62" w:rsidRPr="00464D62" w:rsidRDefault="00464D62" w:rsidP="00464D62">
      <w:pPr>
        <w:pStyle w:val="aff8"/>
        <w:numPr>
          <w:ilvl w:val="0"/>
          <w:numId w:val="16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 xml:space="preserve">Должна ли быть проверка форматов загружаемых файлов (например, только </w:t>
      </w:r>
      <w:r w:rsidRPr="00464D62">
        <w:rPr>
          <w:rStyle w:val="HTML"/>
          <w:sz w:val="28"/>
          <w:szCs w:val="28"/>
          <w:lang w:val="ru-RU"/>
        </w:rPr>
        <w:t>.</w:t>
      </w:r>
      <w:r w:rsidRPr="00464D62">
        <w:rPr>
          <w:rStyle w:val="HTML"/>
          <w:sz w:val="28"/>
          <w:szCs w:val="28"/>
        </w:rPr>
        <w:t>jpg</w:t>
      </w:r>
      <w:r w:rsidRPr="00464D62">
        <w:rPr>
          <w:sz w:val="28"/>
          <w:szCs w:val="28"/>
          <w:lang w:val="ru-RU"/>
        </w:rPr>
        <w:t xml:space="preserve"> и </w:t>
      </w:r>
      <w:r w:rsidRPr="00464D62">
        <w:rPr>
          <w:rStyle w:val="HTML"/>
          <w:sz w:val="28"/>
          <w:szCs w:val="28"/>
          <w:lang w:val="ru-RU"/>
        </w:rPr>
        <w:t>.</w:t>
      </w:r>
      <w:r w:rsidRPr="00464D62">
        <w:rPr>
          <w:rStyle w:val="HTML"/>
          <w:sz w:val="28"/>
          <w:szCs w:val="28"/>
        </w:rPr>
        <w:t>pdf</w:t>
      </w:r>
      <w:r w:rsidRPr="00464D62">
        <w:rPr>
          <w:sz w:val="28"/>
          <w:szCs w:val="28"/>
          <w:lang w:val="ru-RU"/>
        </w:rPr>
        <w:t>)?</w:t>
      </w:r>
    </w:p>
    <w:p w14:paraId="3D1B93B0" w14:textId="77777777" w:rsidR="00464D62" w:rsidRPr="00464D62" w:rsidRDefault="00464D62" w:rsidP="00464D62">
      <w:pPr>
        <w:pStyle w:val="aff8"/>
        <w:numPr>
          <w:ilvl w:val="0"/>
          <w:numId w:val="16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>Можно ли редактировать книгу после добавления?</w:t>
      </w:r>
    </w:p>
    <w:p w14:paraId="2F2469B1" w14:textId="77777777" w:rsidR="00464D62" w:rsidRPr="00464D62" w:rsidRDefault="00464D62" w:rsidP="00464D62">
      <w:pPr>
        <w:pStyle w:val="aff8"/>
        <w:rPr>
          <w:sz w:val="28"/>
          <w:szCs w:val="28"/>
        </w:rPr>
      </w:pPr>
      <w:proofErr w:type="spellStart"/>
      <w:r w:rsidRPr="00464D62">
        <w:rPr>
          <w:rStyle w:val="af6"/>
          <w:sz w:val="28"/>
          <w:szCs w:val="28"/>
        </w:rPr>
        <w:t>Критерии</w:t>
      </w:r>
      <w:proofErr w:type="spellEnd"/>
      <w:r w:rsidRPr="00464D62">
        <w:rPr>
          <w:rStyle w:val="af6"/>
          <w:sz w:val="28"/>
          <w:szCs w:val="28"/>
        </w:rPr>
        <w:t xml:space="preserve"> </w:t>
      </w:r>
      <w:proofErr w:type="spellStart"/>
      <w:r w:rsidRPr="00464D62">
        <w:rPr>
          <w:rStyle w:val="af6"/>
          <w:sz w:val="28"/>
          <w:szCs w:val="28"/>
        </w:rPr>
        <w:t>приемки</w:t>
      </w:r>
      <w:proofErr w:type="spellEnd"/>
      <w:r w:rsidRPr="00464D62">
        <w:rPr>
          <w:rStyle w:val="af6"/>
          <w:sz w:val="28"/>
          <w:szCs w:val="28"/>
        </w:rPr>
        <w:t>:</w:t>
      </w:r>
    </w:p>
    <w:p w14:paraId="22F76A18" w14:textId="77777777" w:rsidR="00464D62" w:rsidRPr="00464D62" w:rsidRDefault="00464D62" w:rsidP="00464D62">
      <w:pPr>
        <w:pStyle w:val="aff8"/>
        <w:numPr>
          <w:ilvl w:val="0"/>
          <w:numId w:val="17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 xml:space="preserve">Пользователь может добавить книгу, указав название, авторов, жанры, описание, обложку и </w:t>
      </w:r>
      <w:r w:rsidRPr="00464D62">
        <w:rPr>
          <w:sz w:val="28"/>
          <w:szCs w:val="28"/>
        </w:rPr>
        <w:t>PDF</w:t>
      </w:r>
      <w:r w:rsidRPr="00464D62">
        <w:rPr>
          <w:sz w:val="28"/>
          <w:szCs w:val="28"/>
          <w:lang w:val="ru-RU"/>
        </w:rPr>
        <w:t>-файл.</w:t>
      </w:r>
    </w:p>
    <w:p w14:paraId="08ADD671" w14:textId="77777777" w:rsidR="00464D62" w:rsidRPr="00464D62" w:rsidRDefault="00464D62" w:rsidP="00464D62">
      <w:pPr>
        <w:pStyle w:val="aff8"/>
        <w:numPr>
          <w:ilvl w:val="0"/>
          <w:numId w:val="17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 xml:space="preserve">Название книги, хотя бы один автор, хотя бы один жанр и </w:t>
      </w:r>
      <w:r w:rsidRPr="00464D62">
        <w:rPr>
          <w:sz w:val="28"/>
          <w:szCs w:val="28"/>
        </w:rPr>
        <w:t>PDF</w:t>
      </w:r>
      <w:r w:rsidRPr="00464D62">
        <w:rPr>
          <w:sz w:val="28"/>
          <w:szCs w:val="28"/>
          <w:lang w:val="ru-RU"/>
        </w:rPr>
        <w:t>-файл — обязательные поля.</w:t>
      </w:r>
    </w:p>
    <w:p w14:paraId="1008579D" w14:textId="77777777" w:rsidR="00464D62" w:rsidRPr="00464D62" w:rsidRDefault="00464D62" w:rsidP="00464D62">
      <w:pPr>
        <w:pStyle w:val="aff8"/>
        <w:numPr>
          <w:ilvl w:val="0"/>
          <w:numId w:val="17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>При попытке сохранить книгу без обязательных полей система отображает сообщения об ошибке.</w:t>
      </w:r>
    </w:p>
    <w:p w14:paraId="2B15DC1B" w14:textId="77777777" w:rsidR="00464D62" w:rsidRPr="00464D62" w:rsidRDefault="00464D62" w:rsidP="00464D62">
      <w:pPr>
        <w:pStyle w:val="aff8"/>
        <w:numPr>
          <w:ilvl w:val="0"/>
          <w:numId w:val="17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>При попытке загрузить файл в неподдерживаемом формате система отображает сообщение об ошибке.</w:t>
      </w:r>
    </w:p>
    <w:p w14:paraId="00A9C8E3" w14:textId="77777777" w:rsidR="00464D62" w:rsidRPr="00464D62" w:rsidRDefault="00464D62" w:rsidP="00464D62">
      <w:pPr>
        <w:pStyle w:val="aff8"/>
        <w:numPr>
          <w:ilvl w:val="0"/>
          <w:numId w:val="17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lastRenderedPageBreak/>
        <w:t>После успешного добавления книги появляется сообщение подтверждения.</w:t>
      </w:r>
    </w:p>
    <w:p w14:paraId="0C8C4E1C" w14:textId="77777777" w:rsidR="00464D62" w:rsidRPr="00464D62" w:rsidRDefault="00464D62" w:rsidP="00464D62">
      <w:pPr>
        <w:pStyle w:val="aff8"/>
        <w:numPr>
          <w:ilvl w:val="0"/>
          <w:numId w:val="17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>Добавленная книга отображается в общем списке библиотеки и доступна для просмотра.</w:t>
      </w:r>
    </w:p>
    <w:p w14:paraId="7D9D5100" w14:textId="77777777" w:rsidR="00464D62" w:rsidRPr="00464D62" w:rsidRDefault="00464D62" w:rsidP="00464D62">
      <w:pPr>
        <w:pStyle w:val="aff8"/>
        <w:numPr>
          <w:ilvl w:val="0"/>
          <w:numId w:val="17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>Пользователь может редактировать данные книги после добавления.</w:t>
      </w:r>
    </w:p>
    <w:p w14:paraId="6970227A" w14:textId="77777777" w:rsidR="00464D62" w:rsidRDefault="00464D62">
      <w:pPr>
        <w:pStyle w:val="3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70EFC167" w14:textId="77777777" w:rsidR="00464D62" w:rsidRPr="00464D62" w:rsidRDefault="00464D62" w:rsidP="00464D62">
      <w:pPr>
        <w:pStyle w:val="aff8"/>
        <w:rPr>
          <w:sz w:val="28"/>
          <w:szCs w:val="28"/>
        </w:rPr>
      </w:pPr>
      <w:proofErr w:type="spellStart"/>
      <w:r w:rsidRPr="00464D62">
        <w:rPr>
          <w:rStyle w:val="af6"/>
          <w:sz w:val="28"/>
          <w:szCs w:val="28"/>
        </w:rPr>
        <w:t>Негативные</w:t>
      </w:r>
      <w:proofErr w:type="spellEnd"/>
      <w:r w:rsidRPr="00464D62">
        <w:rPr>
          <w:rStyle w:val="af6"/>
          <w:sz w:val="28"/>
          <w:szCs w:val="28"/>
        </w:rPr>
        <w:t xml:space="preserve"> </w:t>
      </w:r>
      <w:proofErr w:type="spellStart"/>
      <w:r w:rsidRPr="00464D62">
        <w:rPr>
          <w:rStyle w:val="af6"/>
          <w:sz w:val="28"/>
          <w:szCs w:val="28"/>
        </w:rPr>
        <w:t>критерии</w:t>
      </w:r>
      <w:proofErr w:type="spellEnd"/>
      <w:r w:rsidRPr="00464D62">
        <w:rPr>
          <w:rStyle w:val="af6"/>
          <w:sz w:val="28"/>
          <w:szCs w:val="28"/>
        </w:rPr>
        <w:t>:</w:t>
      </w:r>
    </w:p>
    <w:p w14:paraId="38DB850E" w14:textId="77777777" w:rsidR="00464D62" w:rsidRPr="00464D62" w:rsidRDefault="00464D62" w:rsidP="00464D62">
      <w:pPr>
        <w:pStyle w:val="aff8"/>
        <w:numPr>
          <w:ilvl w:val="0"/>
          <w:numId w:val="18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>Если название книги уже существует, система отображает сообщение: «Книга с таким названием уже добавлена».</w:t>
      </w:r>
    </w:p>
    <w:p w14:paraId="588C2EA5" w14:textId="77777777" w:rsidR="00464D62" w:rsidRPr="00464D62" w:rsidRDefault="00464D62" w:rsidP="00464D62">
      <w:pPr>
        <w:pStyle w:val="aff8"/>
        <w:numPr>
          <w:ilvl w:val="0"/>
          <w:numId w:val="18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 xml:space="preserve">Если формат файла не поддерживается (например, </w:t>
      </w:r>
      <w:r w:rsidRPr="00464D62">
        <w:rPr>
          <w:rStyle w:val="HTML"/>
          <w:sz w:val="28"/>
          <w:szCs w:val="28"/>
          <w:lang w:val="ru-RU"/>
        </w:rPr>
        <w:t>.</w:t>
      </w:r>
      <w:r w:rsidRPr="00464D62">
        <w:rPr>
          <w:rStyle w:val="HTML"/>
          <w:sz w:val="28"/>
          <w:szCs w:val="28"/>
        </w:rPr>
        <w:t>exe</w:t>
      </w:r>
      <w:r w:rsidRPr="00464D62">
        <w:rPr>
          <w:sz w:val="28"/>
          <w:szCs w:val="28"/>
          <w:lang w:val="ru-RU"/>
        </w:rPr>
        <w:t>), отображается ошибка: «Недопустимый формат файла».</w:t>
      </w:r>
    </w:p>
    <w:p w14:paraId="14E65180" w14:textId="77777777" w:rsidR="00464D62" w:rsidRPr="00464D62" w:rsidRDefault="00464D62" w:rsidP="00464D62">
      <w:pPr>
        <w:pStyle w:val="aff8"/>
        <w:numPr>
          <w:ilvl w:val="0"/>
          <w:numId w:val="18"/>
        </w:numPr>
        <w:rPr>
          <w:sz w:val="28"/>
          <w:szCs w:val="28"/>
          <w:lang w:val="ru-RU"/>
        </w:rPr>
      </w:pPr>
      <w:r w:rsidRPr="00464D62">
        <w:rPr>
          <w:sz w:val="28"/>
          <w:szCs w:val="28"/>
          <w:lang w:val="ru-RU"/>
        </w:rPr>
        <w:t>При потере соединения во время загрузки появляется сообщение: «Ошибка подключения. Попробуйте позже».</w:t>
      </w:r>
    </w:p>
    <w:p w14:paraId="43E1CC8C" w14:textId="77777777" w:rsidR="00464D62" w:rsidRDefault="00464D62" w:rsidP="00464D62">
      <w:pPr>
        <w:pStyle w:val="aff8"/>
      </w:pPr>
      <w:proofErr w:type="spellStart"/>
      <w:r>
        <w:rPr>
          <w:rStyle w:val="af6"/>
        </w:rPr>
        <w:t>Нефункциональные</w:t>
      </w:r>
      <w:proofErr w:type="spellEnd"/>
      <w:r>
        <w:rPr>
          <w:rStyle w:val="af6"/>
        </w:rPr>
        <w:t xml:space="preserve"> </w:t>
      </w:r>
      <w:proofErr w:type="spellStart"/>
      <w:r>
        <w:rPr>
          <w:rStyle w:val="af6"/>
        </w:rPr>
        <w:t>требования</w:t>
      </w:r>
      <w:proofErr w:type="spellEnd"/>
      <w:r>
        <w:rPr>
          <w:rStyle w:val="af6"/>
        </w:rPr>
        <w:t>:</w:t>
      </w:r>
    </w:p>
    <w:p w14:paraId="4870FE2F" w14:textId="77777777" w:rsidR="00464D62" w:rsidRPr="00464D62" w:rsidRDefault="00464D62" w:rsidP="00464D62">
      <w:pPr>
        <w:pStyle w:val="aff8"/>
        <w:numPr>
          <w:ilvl w:val="0"/>
          <w:numId w:val="19"/>
        </w:numPr>
        <w:rPr>
          <w:lang w:val="ru-RU"/>
        </w:rPr>
      </w:pPr>
      <w:r w:rsidRPr="00464D62">
        <w:rPr>
          <w:lang w:val="ru-RU"/>
        </w:rPr>
        <w:t>Добавление книги должно занимать не более 5 секунд при нормальном соединении.</w:t>
      </w:r>
    </w:p>
    <w:p w14:paraId="31D43D6C" w14:textId="77777777" w:rsidR="00464D62" w:rsidRPr="00464D62" w:rsidRDefault="00464D62" w:rsidP="00464D62">
      <w:pPr>
        <w:pStyle w:val="aff8"/>
        <w:numPr>
          <w:ilvl w:val="0"/>
          <w:numId w:val="19"/>
        </w:numPr>
        <w:rPr>
          <w:lang w:val="ru-RU"/>
        </w:rPr>
      </w:pPr>
      <w:r w:rsidRPr="00464D62">
        <w:rPr>
          <w:lang w:val="ru-RU"/>
        </w:rPr>
        <w:t>Интерфейс добавления книги должен быть адаптирован под мобильные устройства.</w:t>
      </w:r>
    </w:p>
    <w:p w14:paraId="364524BD" w14:textId="77777777" w:rsidR="00464D62" w:rsidRPr="00464D62" w:rsidRDefault="00464D62" w:rsidP="00464D62">
      <w:pPr>
        <w:pStyle w:val="aff8"/>
        <w:numPr>
          <w:ilvl w:val="0"/>
          <w:numId w:val="19"/>
        </w:numPr>
        <w:rPr>
          <w:lang w:val="ru-RU"/>
        </w:rPr>
      </w:pPr>
      <w:r w:rsidRPr="00464D62">
        <w:rPr>
          <w:lang w:val="ru-RU"/>
        </w:rPr>
        <w:t>Все данные книг должны храниться в базе данных с ежедневным резервным копированием.</w:t>
      </w:r>
    </w:p>
    <w:p w14:paraId="159F2B99" w14:textId="77777777" w:rsidR="00464D62" w:rsidRPr="00464D62" w:rsidRDefault="00464D62" w:rsidP="00464D62">
      <w:pPr>
        <w:pStyle w:val="aff8"/>
        <w:numPr>
          <w:ilvl w:val="0"/>
          <w:numId w:val="19"/>
        </w:numPr>
        <w:rPr>
          <w:lang w:val="ru-RU"/>
        </w:rPr>
      </w:pPr>
      <w:r w:rsidRPr="00464D62">
        <w:rPr>
          <w:lang w:val="ru-RU"/>
        </w:rPr>
        <w:t>Интерфейс должен содержать подсказки (</w:t>
      </w:r>
      <w:proofErr w:type="spellStart"/>
      <w:r w:rsidRPr="00464D62">
        <w:rPr>
          <w:lang w:val="ru-RU"/>
        </w:rPr>
        <w:t>плейсхолдеры</w:t>
      </w:r>
      <w:proofErr w:type="spellEnd"/>
      <w:r w:rsidRPr="00464D62">
        <w:rPr>
          <w:lang w:val="ru-RU"/>
        </w:rPr>
        <w:t>, всплывающие подсказки) для упрощения процесса добавления книги.</w:t>
      </w:r>
    </w:p>
    <w:p w14:paraId="72A952EF" w14:textId="5C92C2D6" w:rsidR="00586C2C" w:rsidRPr="00586C2C" w:rsidRDefault="00B37291" w:rsidP="00586C2C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86C2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 Критерии в формате </w:t>
      </w:r>
      <w:r w:rsidRPr="00586C2C">
        <w:rPr>
          <w:rFonts w:ascii="Times New Roman" w:hAnsi="Times New Roman" w:cs="Times New Roman"/>
          <w:color w:val="auto"/>
          <w:sz w:val="28"/>
          <w:szCs w:val="28"/>
        </w:rPr>
        <w:t>Given</w:t>
      </w:r>
      <w:r w:rsidRPr="00586C2C">
        <w:rPr>
          <w:rFonts w:ascii="Times New Roman" w:hAnsi="Times New Roman" w:cs="Times New Roman"/>
          <w:color w:val="auto"/>
          <w:sz w:val="28"/>
          <w:szCs w:val="28"/>
          <w:lang w:val="ru-RU"/>
        </w:rPr>
        <w:t>-</w:t>
      </w:r>
      <w:r w:rsidRPr="00586C2C">
        <w:rPr>
          <w:rFonts w:ascii="Times New Roman" w:hAnsi="Times New Roman" w:cs="Times New Roman"/>
          <w:color w:val="auto"/>
          <w:sz w:val="28"/>
          <w:szCs w:val="28"/>
        </w:rPr>
        <w:t>When</w:t>
      </w:r>
      <w:r w:rsidRPr="00586C2C">
        <w:rPr>
          <w:rFonts w:ascii="Times New Roman" w:hAnsi="Times New Roman" w:cs="Times New Roman"/>
          <w:color w:val="auto"/>
          <w:sz w:val="28"/>
          <w:szCs w:val="28"/>
          <w:lang w:val="ru-RU"/>
        </w:rPr>
        <w:t>-</w:t>
      </w:r>
      <w:r w:rsidRPr="00586C2C">
        <w:rPr>
          <w:rFonts w:ascii="Times New Roman" w:hAnsi="Times New Roman" w:cs="Times New Roman"/>
          <w:color w:val="auto"/>
          <w:sz w:val="28"/>
          <w:szCs w:val="28"/>
        </w:rPr>
        <w:t>Then</w:t>
      </w:r>
    </w:p>
    <w:p w14:paraId="1A99E643" w14:textId="77777777" w:rsidR="00464D62" w:rsidRPr="00464D62" w:rsidRDefault="00464D62" w:rsidP="00464D62">
      <w:pPr>
        <w:pStyle w:val="aff8"/>
        <w:rPr>
          <w:b/>
          <w:bCs/>
          <w:sz w:val="28"/>
          <w:szCs w:val="28"/>
          <w:lang w:val="ru-RU"/>
        </w:rPr>
      </w:pPr>
      <w:proofErr w:type="spellStart"/>
      <w:r w:rsidRPr="00464D62">
        <w:rPr>
          <w:b/>
          <w:bCs/>
          <w:sz w:val="28"/>
          <w:szCs w:val="28"/>
          <w:lang w:val="ru-RU"/>
        </w:rPr>
        <w:t>Given</w:t>
      </w:r>
      <w:proofErr w:type="spellEnd"/>
      <w:r w:rsidRPr="00464D62">
        <w:rPr>
          <w:b/>
          <w:bCs/>
          <w:sz w:val="28"/>
          <w:szCs w:val="28"/>
          <w:lang w:val="ru-RU"/>
        </w:rPr>
        <w:t xml:space="preserve"> пользователь находится на странице добавления книги</w:t>
      </w:r>
      <w:r w:rsidRPr="00464D62">
        <w:rPr>
          <w:b/>
          <w:bCs/>
          <w:sz w:val="28"/>
          <w:szCs w:val="28"/>
          <w:lang w:val="ru-RU"/>
        </w:rPr>
        <w:br/>
      </w:r>
      <w:proofErr w:type="spellStart"/>
      <w:r w:rsidRPr="00464D62">
        <w:rPr>
          <w:b/>
          <w:bCs/>
          <w:sz w:val="28"/>
          <w:szCs w:val="28"/>
          <w:lang w:val="ru-RU"/>
        </w:rPr>
        <w:t>When</w:t>
      </w:r>
      <w:proofErr w:type="spellEnd"/>
      <w:r w:rsidRPr="00464D62">
        <w:rPr>
          <w:b/>
          <w:bCs/>
          <w:sz w:val="28"/>
          <w:szCs w:val="28"/>
          <w:lang w:val="ru-RU"/>
        </w:rPr>
        <w:t xml:space="preserve"> он заполняет все обязательные поля и нажимает кнопку «Добавить»</w:t>
      </w:r>
      <w:r w:rsidRPr="00464D62">
        <w:rPr>
          <w:b/>
          <w:bCs/>
          <w:sz w:val="28"/>
          <w:szCs w:val="28"/>
          <w:lang w:val="ru-RU"/>
        </w:rPr>
        <w:br/>
      </w:r>
      <w:proofErr w:type="spellStart"/>
      <w:r w:rsidRPr="00464D62">
        <w:rPr>
          <w:b/>
          <w:bCs/>
          <w:sz w:val="28"/>
          <w:szCs w:val="28"/>
          <w:lang w:val="ru-RU"/>
        </w:rPr>
        <w:t>Then</w:t>
      </w:r>
      <w:proofErr w:type="spellEnd"/>
      <w:r w:rsidRPr="00464D62">
        <w:rPr>
          <w:b/>
          <w:bCs/>
          <w:sz w:val="28"/>
          <w:szCs w:val="28"/>
          <w:lang w:val="ru-RU"/>
        </w:rPr>
        <w:t xml:space="preserve"> система сохраняет книгу и отображает сообщение: «Книга успешно добавлена».</w:t>
      </w:r>
    </w:p>
    <w:p w14:paraId="6FAFFC1F" w14:textId="77777777" w:rsidR="00464D62" w:rsidRPr="00464D62" w:rsidRDefault="00464D62" w:rsidP="00464D62">
      <w:pPr>
        <w:pStyle w:val="aff8"/>
        <w:rPr>
          <w:b/>
          <w:bCs/>
          <w:sz w:val="28"/>
          <w:szCs w:val="28"/>
          <w:lang w:val="ru-RU"/>
        </w:rPr>
      </w:pPr>
      <w:proofErr w:type="spellStart"/>
      <w:r w:rsidRPr="00464D62">
        <w:rPr>
          <w:b/>
          <w:bCs/>
          <w:sz w:val="28"/>
          <w:szCs w:val="28"/>
          <w:lang w:val="ru-RU"/>
        </w:rPr>
        <w:t>Given</w:t>
      </w:r>
      <w:proofErr w:type="spellEnd"/>
      <w:r w:rsidRPr="00464D62">
        <w:rPr>
          <w:b/>
          <w:bCs/>
          <w:sz w:val="28"/>
          <w:szCs w:val="28"/>
          <w:lang w:val="ru-RU"/>
        </w:rPr>
        <w:t xml:space="preserve"> пользователь загружает файл обложки в формате .</w:t>
      </w:r>
      <w:proofErr w:type="spellStart"/>
      <w:r w:rsidRPr="00464D62">
        <w:rPr>
          <w:b/>
          <w:bCs/>
          <w:sz w:val="28"/>
          <w:szCs w:val="28"/>
          <w:lang w:val="ru-RU"/>
        </w:rPr>
        <w:t>exe</w:t>
      </w:r>
      <w:proofErr w:type="spellEnd"/>
      <w:r w:rsidRPr="00464D62">
        <w:rPr>
          <w:b/>
          <w:bCs/>
          <w:sz w:val="28"/>
          <w:szCs w:val="28"/>
          <w:lang w:val="ru-RU"/>
        </w:rPr>
        <w:br/>
      </w:r>
      <w:proofErr w:type="spellStart"/>
      <w:r w:rsidRPr="00464D62">
        <w:rPr>
          <w:b/>
          <w:bCs/>
          <w:sz w:val="28"/>
          <w:szCs w:val="28"/>
          <w:lang w:val="ru-RU"/>
        </w:rPr>
        <w:t>When</w:t>
      </w:r>
      <w:proofErr w:type="spellEnd"/>
      <w:r w:rsidRPr="00464D62">
        <w:rPr>
          <w:b/>
          <w:bCs/>
          <w:sz w:val="28"/>
          <w:szCs w:val="28"/>
          <w:lang w:val="ru-RU"/>
        </w:rPr>
        <w:t xml:space="preserve"> он нажимает кнопку «Добавить»</w:t>
      </w:r>
      <w:r w:rsidRPr="00464D62">
        <w:rPr>
          <w:b/>
          <w:bCs/>
          <w:sz w:val="28"/>
          <w:szCs w:val="28"/>
          <w:lang w:val="ru-RU"/>
        </w:rPr>
        <w:br/>
      </w:r>
      <w:proofErr w:type="spellStart"/>
      <w:r w:rsidRPr="00464D62">
        <w:rPr>
          <w:b/>
          <w:bCs/>
          <w:sz w:val="28"/>
          <w:szCs w:val="28"/>
          <w:lang w:val="ru-RU"/>
        </w:rPr>
        <w:t>Then</w:t>
      </w:r>
      <w:proofErr w:type="spellEnd"/>
      <w:r w:rsidRPr="00464D62">
        <w:rPr>
          <w:b/>
          <w:bCs/>
          <w:sz w:val="28"/>
          <w:szCs w:val="28"/>
          <w:lang w:val="ru-RU"/>
        </w:rPr>
        <w:t xml:space="preserve"> система выводит ошибку: «Недопустимый формат файла».</w:t>
      </w:r>
    </w:p>
    <w:p w14:paraId="2E04091F" w14:textId="77777777" w:rsidR="00464D62" w:rsidRPr="00464D62" w:rsidRDefault="00464D62" w:rsidP="00464D62">
      <w:pPr>
        <w:pStyle w:val="aff8"/>
        <w:rPr>
          <w:b/>
          <w:bCs/>
          <w:sz w:val="28"/>
          <w:szCs w:val="28"/>
          <w:lang w:val="ru-RU"/>
        </w:rPr>
      </w:pPr>
      <w:proofErr w:type="spellStart"/>
      <w:r w:rsidRPr="00464D62">
        <w:rPr>
          <w:b/>
          <w:bCs/>
          <w:sz w:val="28"/>
          <w:szCs w:val="28"/>
          <w:lang w:val="ru-RU"/>
        </w:rPr>
        <w:lastRenderedPageBreak/>
        <w:t>Given</w:t>
      </w:r>
      <w:proofErr w:type="spellEnd"/>
      <w:r w:rsidRPr="00464D62">
        <w:rPr>
          <w:b/>
          <w:bCs/>
          <w:sz w:val="28"/>
          <w:szCs w:val="28"/>
          <w:lang w:val="ru-RU"/>
        </w:rPr>
        <w:t xml:space="preserve"> пользователь не заполнил поле «Название»</w:t>
      </w:r>
      <w:r w:rsidRPr="00464D62">
        <w:rPr>
          <w:b/>
          <w:bCs/>
          <w:sz w:val="28"/>
          <w:szCs w:val="28"/>
          <w:lang w:val="ru-RU"/>
        </w:rPr>
        <w:br/>
      </w:r>
      <w:proofErr w:type="spellStart"/>
      <w:r w:rsidRPr="00464D62">
        <w:rPr>
          <w:b/>
          <w:bCs/>
          <w:sz w:val="28"/>
          <w:szCs w:val="28"/>
          <w:lang w:val="ru-RU"/>
        </w:rPr>
        <w:t>When</w:t>
      </w:r>
      <w:proofErr w:type="spellEnd"/>
      <w:r w:rsidRPr="00464D62">
        <w:rPr>
          <w:b/>
          <w:bCs/>
          <w:sz w:val="28"/>
          <w:szCs w:val="28"/>
          <w:lang w:val="ru-RU"/>
        </w:rPr>
        <w:t xml:space="preserve"> он нажимает кнопку «Добавить»</w:t>
      </w:r>
      <w:r w:rsidRPr="00464D62">
        <w:rPr>
          <w:b/>
          <w:bCs/>
          <w:sz w:val="28"/>
          <w:szCs w:val="28"/>
          <w:lang w:val="ru-RU"/>
        </w:rPr>
        <w:br/>
      </w:r>
      <w:proofErr w:type="spellStart"/>
      <w:r w:rsidRPr="00464D62">
        <w:rPr>
          <w:b/>
          <w:bCs/>
          <w:sz w:val="28"/>
          <w:szCs w:val="28"/>
          <w:lang w:val="ru-RU"/>
        </w:rPr>
        <w:t>Then</w:t>
      </w:r>
      <w:proofErr w:type="spellEnd"/>
      <w:r w:rsidRPr="00464D62">
        <w:rPr>
          <w:b/>
          <w:bCs/>
          <w:sz w:val="28"/>
          <w:szCs w:val="28"/>
          <w:lang w:val="ru-RU"/>
        </w:rPr>
        <w:t xml:space="preserve"> система подсвечивает поле и показывает сообщение: «Название обязательно для заполнения».</w:t>
      </w:r>
    </w:p>
    <w:p w14:paraId="703CF972" w14:textId="6BDEC2AD" w:rsidR="00586C2C" w:rsidRPr="001D7F35" w:rsidRDefault="00586C2C" w:rsidP="00464D62">
      <w:pPr>
        <w:pStyle w:val="aff8"/>
        <w:rPr>
          <w:sz w:val="28"/>
          <w:szCs w:val="28"/>
          <w:lang w:val="ru-RU"/>
        </w:rPr>
      </w:pPr>
    </w:p>
    <w:sectPr w:rsidR="00586C2C" w:rsidRPr="001D7F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CD24F1"/>
    <w:multiLevelType w:val="hybridMultilevel"/>
    <w:tmpl w:val="D98A3F3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85531"/>
    <w:multiLevelType w:val="hybridMultilevel"/>
    <w:tmpl w:val="95B4914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760A3"/>
    <w:multiLevelType w:val="hybridMultilevel"/>
    <w:tmpl w:val="46883312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7404A"/>
    <w:multiLevelType w:val="hybridMultilevel"/>
    <w:tmpl w:val="2960918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545C7"/>
    <w:multiLevelType w:val="multilevel"/>
    <w:tmpl w:val="36BC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A45EF"/>
    <w:multiLevelType w:val="multilevel"/>
    <w:tmpl w:val="65EC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783DD1"/>
    <w:multiLevelType w:val="hybridMultilevel"/>
    <w:tmpl w:val="70AA9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80402"/>
    <w:multiLevelType w:val="hybridMultilevel"/>
    <w:tmpl w:val="C7024900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D57B91"/>
    <w:multiLevelType w:val="multilevel"/>
    <w:tmpl w:val="7DEC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D354A3"/>
    <w:multiLevelType w:val="multilevel"/>
    <w:tmpl w:val="9636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644602">
    <w:abstractNumId w:val="8"/>
  </w:num>
  <w:num w:numId="2" w16cid:durableId="889615746">
    <w:abstractNumId w:val="6"/>
  </w:num>
  <w:num w:numId="3" w16cid:durableId="1033723506">
    <w:abstractNumId w:val="5"/>
  </w:num>
  <w:num w:numId="4" w16cid:durableId="956066522">
    <w:abstractNumId w:val="4"/>
  </w:num>
  <w:num w:numId="5" w16cid:durableId="1592544739">
    <w:abstractNumId w:val="7"/>
  </w:num>
  <w:num w:numId="6" w16cid:durableId="142239692">
    <w:abstractNumId w:val="3"/>
  </w:num>
  <w:num w:numId="7" w16cid:durableId="158736504">
    <w:abstractNumId w:val="2"/>
  </w:num>
  <w:num w:numId="8" w16cid:durableId="1476291130">
    <w:abstractNumId w:val="1"/>
  </w:num>
  <w:num w:numId="9" w16cid:durableId="1070613954">
    <w:abstractNumId w:val="0"/>
  </w:num>
  <w:num w:numId="10" w16cid:durableId="1327441368">
    <w:abstractNumId w:val="11"/>
  </w:num>
  <w:num w:numId="11" w16cid:durableId="2024239461">
    <w:abstractNumId w:val="9"/>
  </w:num>
  <w:num w:numId="12" w16cid:durableId="198519661">
    <w:abstractNumId w:val="12"/>
  </w:num>
  <w:num w:numId="13" w16cid:durableId="1225414840">
    <w:abstractNumId w:val="16"/>
  </w:num>
  <w:num w:numId="14" w16cid:durableId="10690280">
    <w:abstractNumId w:val="15"/>
  </w:num>
  <w:num w:numId="15" w16cid:durableId="700974592">
    <w:abstractNumId w:val="10"/>
  </w:num>
  <w:num w:numId="16" w16cid:durableId="400519112">
    <w:abstractNumId w:val="18"/>
  </w:num>
  <w:num w:numId="17" w16cid:durableId="908616111">
    <w:abstractNumId w:val="13"/>
  </w:num>
  <w:num w:numId="18" w16cid:durableId="1075009296">
    <w:abstractNumId w:val="17"/>
  </w:num>
  <w:num w:numId="19" w16cid:durableId="18446584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7F35"/>
    <w:rsid w:val="001F0610"/>
    <w:rsid w:val="0029639D"/>
    <w:rsid w:val="002A055D"/>
    <w:rsid w:val="00326F90"/>
    <w:rsid w:val="003C787F"/>
    <w:rsid w:val="00464D62"/>
    <w:rsid w:val="00586C2C"/>
    <w:rsid w:val="006F4364"/>
    <w:rsid w:val="007E6FD7"/>
    <w:rsid w:val="008228BE"/>
    <w:rsid w:val="008242D6"/>
    <w:rsid w:val="00882545"/>
    <w:rsid w:val="00AA1D8D"/>
    <w:rsid w:val="00B37291"/>
    <w:rsid w:val="00B47730"/>
    <w:rsid w:val="00CB0664"/>
    <w:rsid w:val="00D54B7F"/>
    <w:rsid w:val="00DF07EB"/>
    <w:rsid w:val="00E07A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75CF39"/>
  <w14:defaultImageDpi w14:val="300"/>
  <w15:docId w15:val="{140E9EA3-B7B7-4139-9A91-0503732B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586C2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">
    <w:name w:val="HTML Code"/>
    <w:basedOn w:val="a2"/>
    <w:uiPriority w:val="99"/>
    <w:semiHidden/>
    <w:unhideWhenUsed/>
    <w:rsid w:val="00464D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9AE2AC-C976-488F-9CE3-84F49A5F4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Кучерук Коля</cp:lastModifiedBy>
  <cp:revision>2</cp:revision>
  <dcterms:created xsi:type="dcterms:W3CDTF">2025-05-23T09:52:00Z</dcterms:created>
  <dcterms:modified xsi:type="dcterms:W3CDTF">2025-05-23T09:52:00Z</dcterms:modified>
  <cp:category/>
</cp:coreProperties>
</file>